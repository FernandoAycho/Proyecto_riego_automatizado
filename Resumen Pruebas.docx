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E1E0E" w14:textId="2BC7E7A6" w:rsidR="00C82D70" w:rsidRPr="009A3EDE" w:rsidRDefault="00EC4FE3" w:rsidP="00D970C8">
      <w:pPr>
        <w:pStyle w:val="Ttulo"/>
        <w:rPr>
          <w:lang w:val="es-PE"/>
        </w:rPr>
      </w:pPr>
      <w:r>
        <w:rPr>
          <w:lang w:val="es-PE"/>
        </w:rPr>
        <w:t>Resumen de resultados de las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"/>
        <w:gridCol w:w="4191"/>
        <w:gridCol w:w="1248"/>
        <w:gridCol w:w="1110"/>
        <w:gridCol w:w="950"/>
        <w:gridCol w:w="950"/>
      </w:tblGrid>
      <w:tr w:rsidR="00C82D70" w14:paraId="2E7AE648" w14:textId="77777777">
        <w:tc>
          <w:tcPr>
            <w:tcW w:w="1440" w:type="dxa"/>
          </w:tcPr>
          <w:p w14:paraId="1633E7EA" w14:textId="77777777" w:rsidR="00C82D70" w:rsidRDefault="00000000">
            <w:r>
              <w:t>Nº</w:t>
            </w:r>
          </w:p>
        </w:tc>
        <w:tc>
          <w:tcPr>
            <w:tcW w:w="1440" w:type="dxa"/>
          </w:tcPr>
          <w:p w14:paraId="6054B3E7" w14:textId="77777777" w:rsidR="00C82D70" w:rsidRDefault="00000000">
            <w:r>
              <w:t>Nombre de la prueba</w:t>
            </w:r>
          </w:p>
        </w:tc>
        <w:tc>
          <w:tcPr>
            <w:tcW w:w="1440" w:type="dxa"/>
          </w:tcPr>
          <w:p w14:paraId="2C869217" w14:textId="77777777" w:rsidR="00C82D70" w:rsidRDefault="00000000">
            <w:r>
              <w:t>Tipo de prueba</w:t>
            </w:r>
          </w:p>
        </w:tc>
        <w:tc>
          <w:tcPr>
            <w:tcW w:w="1440" w:type="dxa"/>
          </w:tcPr>
          <w:p w14:paraId="419F48C8" w14:textId="77777777" w:rsidR="00C82D70" w:rsidRDefault="00000000">
            <w:r>
              <w:t>Condiciones simuladas</w:t>
            </w:r>
          </w:p>
        </w:tc>
        <w:tc>
          <w:tcPr>
            <w:tcW w:w="1440" w:type="dxa"/>
          </w:tcPr>
          <w:p w14:paraId="16B804FD" w14:textId="77777777" w:rsidR="00C82D70" w:rsidRDefault="00000000">
            <w:r>
              <w:t>Resultado esperado</w:t>
            </w:r>
          </w:p>
        </w:tc>
        <w:tc>
          <w:tcPr>
            <w:tcW w:w="1440" w:type="dxa"/>
          </w:tcPr>
          <w:p w14:paraId="2CA419B4" w14:textId="77777777" w:rsidR="00C82D70" w:rsidRDefault="00000000">
            <w:r>
              <w:t>Resultado obtenido</w:t>
            </w:r>
          </w:p>
        </w:tc>
      </w:tr>
      <w:tr w:rsidR="00C82D70" w14:paraId="0897DF40" w14:textId="77777777">
        <w:tc>
          <w:tcPr>
            <w:tcW w:w="1440" w:type="dxa"/>
          </w:tcPr>
          <w:p w14:paraId="3BE13478" w14:textId="77777777" w:rsidR="00C82D70" w:rsidRDefault="00000000">
            <w:r>
              <w:t>1</w:t>
            </w:r>
          </w:p>
        </w:tc>
        <w:tc>
          <w:tcPr>
            <w:tcW w:w="1440" w:type="dxa"/>
          </w:tcPr>
          <w:p w14:paraId="49A6B10A" w14:textId="77777777" w:rsidR="00C82D70" w:rsidRDefault="00000000">
            <w:r>
              <w:t>test_sensor_humedad</w:t>
            </w:r>
          </w:p>
        </w:tc>
        <w:tc>
          <w:tcPr>
            <w:tcW w:w="1440" w:type="dxa"/>
          </w:tcPr>
          <w:p w14:paraId="1AE2B77C" w14:textId="77777777" w:rsidR="00C82D70" w:rsidRDefault="00000000">
            <w:r>
              <w:t>Prueba unitaria</w:t>
            </w:r>
          </w:p>
        </w:tc>
        <w:tc>
          <w:tcPr>
            <w:tcW w:w="1440" w:type="dxa"/>
          </w:tcPr>
          <w:p w14:paraId="06A5C447" w14:textId="77777777" w:rsidR="00C82D70" w:rsidRDefault="00000000">
            <w:r>
              <w:t>Humedad = 45%</w:t>
            </w:r>
          </w:p>
        </w:tc>
        <w:tc>
          <w:tcPr>
            <w:tcW w:w="1440" w:type="dxa"/>
          </w:tcPr>
          <w:p w14:paraId="20677C0F" w14:textId="77777777" w:rsidR="00C82D70" w:rsidRDefault="00000000">
            <w:r>
              <w:t>Devuelve 45</w:t>
            </w:r>
          </w:p>
        </w:tc>
        <w:tc>
          <w:tcPr>
            <w:tcW w:w="1440" w:type="dxa"/>
          </w:tcPr>
          <w:p w14:paraId="3D0F21FE" w14:textId="77777777" w:rsidR="00C82D70" w:rsidRDefault="00000000">
            <w:r>
              <w:t>✅ Correcto</w:t>
            </w:r>
          </w:p>
        </w:tc>
      </w:tr>
      <w:tr w:rsidR="00C82D70" w14:paraId="5C16790F" w14:textId="77777777">
        <w:tc>
          <w:tcPr>
            <w:tcW w:w="1440" w:type="dxa"/>
          </w:tcPr>
          <w:p w14:paraId="455C42C9" w14:textId="77777777" w:rsidR="00C82D70" w:rsidRDefault="00000000">
            <w:r>
              <w:t>2</w:t>
            </w:r>
          </w:p>
        </w:tc>
        <w:tc>
          <w:tcPr>
            <w:tcW w:w="1440" w:type="dxa"/>
          </w:tcPr>
          <w:p w14:paraId="7F7AFD1F" w14:textId="77777777" w:rsidR="00C82D70" w:rsidRDefault="00000000">
            <w:r>
              <w:t>test_sensor_nivel_agua</w:t>
            </w:r>
          </w:p>
        </w:tc>
        <w:tc>
          <w:tcPr>
            <w:tcW w:w="1440" w:type="dxa"/>
          </w:tcPr>
          <w:p w14:paraId="2C4D81E1" w14:textId="77777777" w:rsidR="00C82D70" w:rsidRDefault="00000000">
            <w:r>
              <w:t>Prueba unitaria</w:t>
            </w:r>
          </w:p>
        </w:tc>
        <w:tc>
          <w:tcPr>
            <w:tcW w:w="1440" w:type="dxa"/>
          </w:tcPr>
          <w:p w14:paraId="347C52B4" w14:textId="77777777" w:rsidR="00C82D70" w:rsidRDefault="00000000">
            <w:r>
              <w:t>hay_agua = True</w:t>
            </w:r>
          </w:p>
        </w:tc>
        <w:tc>
          <w:tcPr>
            <w:tcW w:w="1440" w:type="dxa"/>
          </w:tcPr>
          <w:p w14:paraId="207DA58D" w14:textId="77777777" w:rsidR="00C82D70" w:rsidRDefault="00000000">
            <w:r>
              <w:t>Devuelve True</w:t>
            </w:r>
          </w:p>
        </w:tc>
        <w:tc>
          <w:tcPr>
            <w:tcW w:w="1440" w:type="dxa"/>
          </w:tcPr>
          <w:p w14:paraId="0F44C3C1" w14:textId="77777777" w:rsidR="00C82D70" w:rsidRDefault="00000000">
            <w:r>
              <w:t>✅ Correcto</w:t>
            </w:r>
          </w:p>
        </w:tc>
      </w:tr>
      <w:tr w:rsidR="00C82D70" w14:paraId="7DE8AB1F" w14:textId="77777777">
        <w:tc>
          <w:tcPr>
            <w:tcW w:w="1440" w:type="dxa"/>
          </w:tcPr>
          <w:p w14:paraId="652F2C42" w14:textId="77777777" w:rsidR="00C82D70" w:rsidRDefault="00000000">
            <w:r>
              <w:t>3</w:t>
            </w:r>
          </w:p>
        </w:tc>
        <w:tc>
          <w:tcPr>
            <w:tcW w:w="1440" w:type="dxa"/>
          </w:tcPr>
          <w:p w14:paraId="5DC1CAD3" w14:textId="77777777" w:rsidR="00C82D70" w:rsidRDefault="00000000">
            <w:r>
              <w:t>test_bomba_agua</w:t>
            </w:r>
          </w:p>
        </w:tc>
        <w:tc>
          <w:tcPr>
            <w:tcW w:w="1440" w:type="dxa"/>
          </w:tcPr>
          <w:p w14:paraId="6E8EDB3D" w14:textId="77777777" w:rsidR="00C82D70" w:rsidRDefault="00000000">
            <w:r>
              <w:t>Prueba unitaria</w:t>
            </w:r>
          </w:p>
        </w:tc>
        <w:tc>
          <w:tcPr>
            <w:tcW w:w="1440" w:type="dxa"/>
          </w:tcPr>
          <w:p w14:paraId="797DA426" w14:textId="77777777" w:rsidR="00C82D70" w:rsidRDefault="00000000">
            <w:r>
              <w:t>Activar / Desactivar</w:t>
            </w:r>
          </w:p>
        </w:tc>
        <w:tc>
          <w:tcPr>
            <w:tcW w:w="1440" w:type="dxa"/>
          </w:tcPr>
          <w:p w14:paraId="640F42B5" w14:textId="77777777" w:rsidR="00C82D70" w:rsidRPr="009A3EDE" w:rsidRDefault="00000000">
            <w:pPr>
              <w:rPr>
                <w:lang w:val="es-PE"/>
              </w:rPr>
            </w:pPr>
            <w:r w:rsidRPr="009A3EDE">
              <w:rPr>
                <w:lang w:val="es-PE"/>
              </w:rPr>
              <w:t>Devuelve True y luego False</w:t>
            </w:r>
          </w:p>
        </w:tc>
        <w:tc>
          <w:tcPr>
            <w:tcW w:w="1440" w:type="dxa"/>
          </w:tcPr>
          <w:p w14:paraId="387F122A" w14:textId="77777777" w:rsidR="00C82D70" w:rsidRDefault="00000000">
            <w:r>
              <w:t xml:space="preserve">✅ </w:t>
            </w:r>
            <w:proofErr w:type="spellStart"/>
            <w:r>
              <w:t>Correcto</w:t>
            </w:r>
            <w:proofErr w:type="spellEnd"/>
          </w:p>
        </w:tc>
      </w:tr>
      <w:tr w:rsidR="00C82D70" w14:paraId="47B6B770" w14:textId="77777777">
        <w:tc>
          <w:tcPr>
            <w:tcW w:w="1440" w:type="dxa"/>
          </w:tcPr>
          <w:p w14:paraId="61F9CA9B" w14:textId="77777777" w:rsidR="00C82D70" w:rsidRDefault="00000000">
            <w:r>
              <w:t>4</w:t>
            </w:r>
          </w:p>
        </w:tc>
        <w:tc>
          <w:tcPr>
            <w:tcW w:w="1440" w:type="dxa"/>
          </w:tcPr>
          <w:p w14:paraId="46DE905F" w14:textId="77777777" w:rsidR="00C82D70" w:rsidRDefault="00000000">
            <w:r>
              <w:t>test_integracion_activar_bomba</w:t>
            </w:r>
          </w:p>
        </w:tc>
        <w:tc>
          <w:tcPr>
            <w:tcW w:w="1440" w:type="dxa"/>
          </w:tcPr>
          <w:p w14:paraId="63557436" w14:textId="77777777" w:rsidR="00C82D70" w:rsidRDefault="00000000">
            <w:r>
              <w:t>Integración</w:t>
            </w:r>
          </w:p>
        </w:tc>
        <w:tc>
          <w:tcPr>
            <w:tcW w:w="1440" w:type="dxa"/>
          </w:tcPr>
          <w:p w14:paraId="60582471" w14:textId="77777777" w:rsidR="00C82D70" w:rsidRDefault="00000000">
            <w:r>
              <w:t>Humedad = 20%, Agua = True</w:t>
            </w:r>
          </w:p>
        </w:tc>
        <w:tc>
          <w:tcPr>
            <w:tcW w:w="1440" w:type="dxa"/>
          </w:tcPr>
          <w:p w14:paraId="307AE150" w14:textId="77777777" w:rsidR="00C82D70" w:rsidRDefault="00000000">
            <w:r>
              <w:t>Bomba activa</w:t>
            </w:r>
          </w:p>
        </w:tc>
        <w:tc>
          <w:tcPr>
            <w:tcW w:w="1440" w:type="dxa"/>
          </w:tcPr>
          <w:p w14:paraId="752280DE" w14:textId="77777777" w:rsidR="00C82D70" w:rsidRDefault="00000000">
            <w:r>
              <w:t>✅ Correcto</w:t>
            </w:r>
          </w:p>
        </w:tc>
      </w:tr>
      <w:tr w:rsidR="00C82D70" w14:paraId="7DB7B00D" w14:textId="77777777">
        <w:tc>
          <w:tcPr>
            <w:tcW w:w="1440" w:type="dxa"/>
          </w:tcPr>
          <w:p w14:paraId="47A82804" w14:textId="77777777" w:rsidR="00C82D70" w:rsidRDefault="00000000">
            <w:r>
              <w:t>5</w:t>
            </w:r>
          </w:p>
        </w:tc>
        <w:tc>
          <w:tcPr>
            <w:tcW w:w="1440" w:type="dxa"/>
          </w:tcPr>
          <w:p w14:paraId="1914039D" w14:textId="77777777" w:rsidR="00C82D70" w:rsidRPr="009A3EDE" w:rsidRDefault="00000000">
            <w:pPr>
              <w:rPr>
                <w:lang w:val="es-PE"/>
              </w:rPr>
            </w:pPr>
            <w:proofErr w:type="spellStart"/>
            <w:r w:rsidRPr="009A3EDE">
              <w:rPr>
                <w:lang w:val="es-PE"/>
              </w:rPr>
              <w:t>test_integracion_no_activar_bomba_por_humedad_alta</w:t>
            </w:r>
            <w:proofErr w:type="spellEnd"/>
          </w:p>
        </w:tc>
        <w:tc>
          <w:tcPr>
            <w:tcW w:w="1440" w:type="dxa"/>
          </w:tcPr>
          <w:p w14:paraId="2FDB4F90" w14:textId="77777777" w:rsidR="00C82D70" w:rsidRDefault="00000000">
            <w:proofErr w:type="spellStart"/>
            <w:r>
              <w:t>Integración</w:t>
            </w:r>
            <w:proofErr w:type="spellEnd"/>
          </w:p>
        </w:tc>
        <w:tc>
          <w:tcPr>
            <w:tcW w:w="1440" w:type="dxa"/>
          </w:tcPr>
          <w:p w14:paraId="0B8823A1" w14:textId="77777777" w:rsidR="00C82D70" w:rsidRDefault="00000000">
            <w:r>
              <w:t>Humedad = 40%, Agua = True</w:t>
            </w:r>
          </w:p>
        </w:tc>
        <w:tc>
          <w:tcPr>
            <w:tcW w:w="1440" w:type="dxa"/>
          </w:tcPr>
          <w:p w14:paraId="00CB8294" w14:textId="77777777" w:rsidR="00C82D70" w:rsidRDefault="00000000">
            <w:r>
              <w:t>Bomba inactiva</w:t>
            </w:r>
          </w:p>
        </w:tc>
        <w:tc>
          <w:tcPr>
            <w:tcW w:w="1440" w:type="dxa"/>
          </w:tcPr>
          <w:p w14:paraId="1A5D05E4" w14:textId="77777777" w:rsidR="00C82D70" w:rsidRDefault="00000000">
            <w:r>
              <w:t>✅ Correcto</w:t>
            </w:r>
          </w:p>
        </w:tc>
      </w:tr>
      <w:tr w:rsidR="00C82D70" w14:paraId="5DDBBB32" w14:textId="77777777">
        <w:tc>
          <w:tcPr>
            <w:tcW w:w="1440" w:type="dxa"/>
          </w:tcPr>
          <w:p w14:paraId="0AE9DF38" w14:textId="77777777" w:rsidR="00C82D70" w:rsidRDefault="00000000">
            <w:r>
              <w:t>6</w:t>
            </w:r>
          </w:p>
        </w:tc>
        <w:tc>
          <w:tcPr>
            <w:tcW w:w="1440" w:type="dxa"/>
          </w:tcPr>
          <w:p w14:paraId="49252635" w14:textId="77777777" w:rsidR="00C82D70" w:rsidRPr="009A3EDE" w:rsidRDefault="00000000">
            <w:pPr>
              <w:rPr>
                <w:lang w:val="es-PE"/>
              </w:rPr>
            </w:pPr>
            <w:proofErr w:type="spellStart"/>
            <w:r w:rsidRPr="009A3EDE">
              <w:rPr>
                <w:lang w:val="es-PE"/>
              </w:rPr>
              <w:t>test_integracion_no_activar_bomba_por_falta_de_agua</w:t>
            </w:r>
            <w:proofErr w:type="spellEnd"/>
          </w:p>
        </w:tc>
        <w:tc>
          <w:tcPr>
            <w:tcW w:w="1440" w:type="dxa"/>
          </w:tcPr>
          <w:p w14:paraId="3137A84E" w14:textId="77777777" w:rsidR="00C82D70" w:rsidRDefault="00000000">
            <w:proofErr w:type="spellStart"/>
            <w:r>
              <w:t>Integración</w:t>
            </w:r>
            <w:proofErr w:type="spellEnd"/>
          </w:p>
        </w:tc>
        <w:tc>
          <w:tcPr>
            <w:tcW w:w="1440" w:type="dxa"/>
          </w:tcPr>
          <w:p w14:paraId="3F408523" w14:textId="77777777" w:rsidR="00C82D70" w:rsidRDefault="00000000">
            <w:r>
              <w:t>Humedad = 20%, Agua = False</w:t>
            </w:r>
          </w:p>
        </w:tc>
        <w:tc>
          <w:tcPr>
            <w:tcW w:w="1440" w:type="dxa"/>
          </w:tcPr>
          <w:p w14:paraId="29407086" w14:textId="77777777" w:rsidR="00C82D70" w:rsidRDefault="00000000">
            <w:r>
              <w:t>Bomba inactiva</w:t>
            </w:r>
          </w:p>
        </w:tc>
        <w:tc>
          <w:tcPr>
            <w:tcW w:w="1440" w:type="dxa"/>
          </w:tcPr>
          <w:p w14:paraId="2829923B" w14:textId="77777777" w:rsidR="00C82D70" w:rsidRDefault="00000000">
            <w:r>
              <w:t>✅ Correcto</w:t>
            </w:r>
          </w:p>
        </w:tc>
      </w:tr>
      <w:tr w:rsidR="00C82D70" w14:paraId="463E4B02" w14:textId="77777777">
        <w:tc>
          <w:tcPr>
            <w:tcW w:w="1440" w:type="dxa"/>
          </w:tcPr>
          <w:p w14:paraId="51A95E3B" w14:textId="77777777" w:rsidR="00C82D70" w:rsidRDefault="00000000">
            <w:r>
              <w:t>7</w:t>
            </w:r>
          </w:p>
        </w:tc>
        <w:tc>
          <w:tcPr>
            <w:tcW w:w="1440" w:type="dxa"/>
          </w:tcPr>
          <w:p w14:paraId="6990DAF1" w14:textId="77777777" w:rsidR="00C82D70" w:rsidRPr="009A3EDE" w:rsidRDefault="00000000">
            <w:pPr>
              <w:rPr>
                <w:lang w:val="es-PE"/>
              </w:rPr>
            </w:pPr>
            <w:proofErr w:type="spellStart"/>
            <w:r w:rsidRPr="009A3EDE">
              <w:rPr>
                <w:lang w:val="es-PE"/>
              </w:rPr>
              <w:t>test_activar_bomba_con_umbral_personalizado</w:t>
            </w:r>
            <w:proofErr w:type="spellEnd"/>
          </w:p>
        </w:tc>
        <w:tc>
          <w:tcPr>
            <w:tcW w:w="1440" w:type="dxa"/>
          </w:tcPr>
          <w:p w14:paraId="752C43C3" w14:textId="77777777" w:rsidR="00C82D70" w:rsidRDefault="00000000">
            <w:r>
              <w:t xml:space="preserve">TDD - </w:t>
            </w:r>
            <w:proofErr w:type="spellStart"/>
            <w:r>
              <w:t>Personalizada</w:t>
            </w:r>
            <w:proofErr w:type="spellEnd"/>
          </w:p>
        </w:tc>
        <w:tc>
          <w:tcPr>
            <w:tcW w:w="1440" w:type="dxa"/>
          </w:tcPr>
          <w:p w14:paraId="3E30857A" w14:textId="77777777" w:rsidR="00C82D70" w:rsidRDefault="00000000">
            <w:r>
              <w:t>Humedad = 32%, Agua = True, Umbral = 40%</w:t>
            </w:r>
          </w:p>
        </w:tc>
        <w:tc>
          <w:tcPr>
            <w:tcW w:w="1440" w:type="dxa"/>
          </w:tcPr>
          <w:p w14:paraId="667D7A0D" w14:textId="77777777" w:rsidR="00C82D70" w:rsidRDefault="00000000">
            <w:r>
              <w:t>Bomba activa</w:t>
            </w:r>
          </w:p>
        </w:tc>
        <w:tc>
          <w:tcPr>
            <w:tcW w:w="1440" w:type="dxa"/>
          </w:tcPr>
          <w:p w14:paraId="76C031AA" w14:textId="77777777" w:rsidR="00C82D70" w:rsidRDefault="00000000">
            <w:r>
              <w:t>❌ Falló (umbral no usado)</w:t>
            </w:r>
          </w:p>
        </w:tc>
      </w:tr>
    </w:tbl>
    <w:p w14:paraId="5ED05621" w14:textId="77777777" w:rsidR="00E9157A" w:rsidRDefault="00E9157A"/>
    <w:p w14:paraId="0F53A5E5" w14:textId="77777777" w:rsidR="00EC4FE3" w:rsidRDefault="00EC4FE3"/>
    <w:p w14:paraId="5CF6D445" w14:textId="77777777" w:rsidR="00EC4FE3" w:rsidRDefault="00EC4FE3"/>
    <w:p w14:paraId="4BB58FCB" w14:textId="77777777" w:rsidR="00EC4FE3" w:rsidRDefault="00EC4FE3"/>
    <w:p w14:paraId="130BA63C" w14:textId="77777777" w:rsidR="00EC4FE3" w:rsidRDefault="00EC4FE3"/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16"/>
        <w:gridCol w:w="2672"/>
        <w:gridCol w:w="2376"/>
      </w:tblGrid>
      <w:tr w:rsidR="00EC4FE3" w:rsidRPr="00EC4FE3" w14:paraId="6B75A91F" w14:textId="77777777" w:rsidTr="00EC4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B4699" w14:textId="77777777" w:rsidR="00EC4FE3" w:rsidRPr="00EC4FE3" w:rsidRDefault="00EC4FE3" w:rsidP="00EC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Elemento Evaluado</w:t>
            </w:r>
          </w:p>
        </w:tc>
        <w:tc>
          <w:tcPr>
            <w:tcW w:w="0" w:type="auto"/>
            <w:vAlign w:val="center"/>
            <w:hideMark/>
          </w:tcPr>
          <w:p w14:paraId="56803066" w14:textId="77777777" w:rsidR="00EC4FE3" w:rsidRPr="00EC4FE3" w:rsidRDefault="00EC4FE3" w:rsidP="00EC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Versión 1.0</w:t>
            </w:r>
          </w:p>
        </w:tc>
        <w:tc>
          <w:tcPr>
            <w:tcW w:w="0" w:type="auto"/>
            <w:vAlign w:val="center"/>
            <w:hideMark/>
          </w:tcPr>
          <w:p w14:paraId="0ECDAA93" w14:textId="77777777" w:rsidR="00EC4FE3" w:rsidRPr="00EC4FE3" w:rsidRDefault="00EC4FE3" w:rsidP="00EC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Versión 2.0 (Actual)</w:t>
            </w:r>
          </w:p>
        </w:tc>
        <w:tc>
          <w:tcPr>
            <w:tcW w:w="0" w:type="auto"/>
            <w:vAlign w:val="center"/>
            <w:hideMark/>
          </w:tcPr>
          <w:p w14:paraId="03158400" w14:textId="77777777" w:rsidR="00EC4FE3" w:rsidRPr="00EC4FE3" w:rsidRDefault="00EC4FE3" w:rsidP="00EC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Resultado</w:t>
            </w:r>
          </w:p>
        </w:tc>
      </w:tr>
      <w:tr w:rsidR="00EC4FE3" w:rsidRPr="00EC4FE3" w14:paraId="3FCBD758" w14:textId="77777777" w:rsidTr="00EC4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0227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lastRenderedPageBreak/>
              <w:t>Umbral de humedad</w:t>
            </w:r>
          </w:p>
        </w:tc>
        <w:tc>
          <w:tcPr>
            <w:tcW w:w="0" w:type="auto"/>
            <w:vAlign w:val="center"/>
            <w:hideMark/>
          </w:tcPr>
          <w:p w14:paraId="61ED4E55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Fijo (30%)</w:t>
            </w:r>
          </w:p>
        </w:tc>
        <w:tc>
          <w:tcPr>
            <w:tcW w:w="0" w:type="auto"/>
            <w:vAlign w:val="center"/>
            <w:hideMark/>
          </w:tcPr>
          <w:p w14:paraId="67E30D9C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Personalizable (</w:t>
            </w:r>
            <w:proofErr w:type="spellStart"/>
            <w:r w:rsidRPr="00EC4FE3">
              <w:rPr>
                <w:rFonts w:ascii="Courier New" w:eastAsia="Times New Roman" w:hAnsi="Courier New" w:cs="Courier New"/>
                <w:sz w:val="20"/>
                <w:szCs w:val="20"/>
                <w:lang w:val="es-PE" w:eastAsia="es-PE"/>
              </w:rPr>
              <w:t>umbral_humedad</w:t>
            </w:r>
            <w:proofErr w:type="spellEnd"/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8E07BF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Segoe UI Emoji" w:eastAsia="Times New Roman" w:hAnsi="Segoe UI Emoji" w:cs="Segoe UI Emoji"/>
                <w:sz w:val="24"/>
                <w:szCs w:val="24"/>
                <w:lang w:val="es-PE" w:eastAsia="es-PE"/>
              </w:rPr>
              <w:t>✅</w:t>
            </w: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Mejora implementada</w:t>
            </w:r>
          </w:p>
        </w:tc>
      </w:tr>
      <w:tr w:rsidR="00EC4FE3" w:rsidRPr="00EC4FE3" w14:paraId="727BE9BD" w14:textId="77777777" w:rsidTr="00EC4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12436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Activación de bomba</w:t>
            </w:r>
          </w:p>
        </w:tc>
        <w:tc>
          <w:tcPr>
            <w:tcW w:w="0" w:type="auto"/>
            <w:vAlign w:val="center"/>
            <w:hideMark/>
          </w:tcPr>
          <w:p w14:paraId="4EA6EBE8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Solo para humedad &lt; 30</w:t>
            </w:r>
          </w:p>
        </w:tc>
        <w:tc>
          <w:tcPr>
            <w:tcW w:w="0" w:type="auto"/>
            <w:vAlign w:val="center"/>
            <w:hideMark/>
          </w:tcPr>
          <w:p w14:paraId="74B4F746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Ahora configurable</w:t>
            </w:r>
          </w:p>
        </w:tc>
        <w:tc>
          <w:tcPr>
            <w:tcW w:w="0" w:type="auto"/>
            <w:vAlign w:val="center"/>
            <w:hideMark/>
          </w:tcPr>
          <w:p w14:paraId="5D7F2A05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Segoe UI Emoji" w:eastAsia="Times New Roman" w:hAnsi="Segoe UI Emoji" w:cs="Segoe UI Emoji"/>
                <w:sz w:val="24"/>
                <w:szCs w:val="24"/>
                <w:lang w:val="es-PE" w:eastAsia="es-PE"/>
              </w:rPr>
              <w:t>✅</w:t>
            </w: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Flexibilidad añadida</w:t>
            </w:r>
          </w:p>
        </w:tc>
      </w:tr>
      <w:tr w:rsidR="00EC4FE3" w:rsidRPr="00EC4FE3" w14:paraId="75377259" w14:textId="77777777" w:rsidTr="00EC4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F565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Prueba con humedad = 32</w:t>
            </w:r>
          </w:p>
        </w:tc>
        <w:tc>
          <w:tcPr>
            <w:tcW w:w="0" w:type="auto"/>
            <w:vAlign w:val="center"/>
            <w:hideMark/>
          </w:tcPr>
          <w:p w14:paraId="504CCF60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gramStart"/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Siempre activa si</w:t>
            </w:r>
            <w:proofErr w:type="gramEnd"/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&lt; 30</w:t>
            </w:r>
          </w:p>
        </w:tc>
        <w:tc>
          <w:tcPr>
            <w:tcW w:w="0" w:type="auto"/>
            <w:vAlign w:val="center"/>
            <w:hideMark/>
          </w:tcPr>
          <w:p w14:paraId="2DBC6BBF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gramStart"/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Activa si</w:t>
            </w:r>
            <w:proofErr w:type="gramEnd"/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&lt; umbral</w:t>
            </w:r>
          </w:p>
        </w:tc>
        <w:tc>
          <w:tcPr>
            <w:tcW w:w="0" w:type="auto"/>
            <w:vAlign w:val="center"/>
            <w:hideMark/>
          </w:tcPr>
          <w:p w14:paraId="307E3802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Segoe UI Emoji" w:eastAsia="Times New Roman" w:hAnsi="Segoe UI Emoji" w:cs="Segoe UI Emoji"/>
                <w:sz w:val="24"/>
                <w:szCs w:val="24"/>
                <w:lang w:val="es-PE" w:eastAsia="es-PE"/>
              </w:rPr>
              <w:t>✅</w:t>
            </w: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Comportamiento validado</w:t>
            </w:r>
          </w:p>
        </w:tc>
      </w:tr>
      <w:tr w:rsidR="00EC4FE3" w:rsidRPr="00EC4FE3" w14:paraId="52B2BDBC" w14:textId="77777777" w:rsidTr="00EC4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C76D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¿Regresaron errores?</w:t>
            </w:r>
          </w:p>
        </w:tc>
        <w:tc>
          <w:tcPr>
            <w:tcW w:w="0" w:type="auto"/>
            <w:vAlign w:val="center"/>
            <w:hideMark/>
          </w:tcPr>
          <w:p w14:paraId="63318D9E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12CB53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0F22B2" w14:textId="77777777" w:rsidR="00EC4FE3" w:rsidRPr="00EC4FE3" w:rsidRDefault="00EC4FE3" w:rsidP="00EC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EC4FE3">
              <w:rPr>
                <w:rFonts w:ascii="Segoe UI Emoji" w:eastAsia="Times New Roman" w:hAnsi="Segoe UI Emoji" w:cs="Segoe UI Emoji"/>
                <w:sz w:val="24"/>
                <w:szCs w:val="24"/>
                <w:lang w:val="es-PE" w:eastAsia="es-PE"/>
              </w:rPr>
              <w:t>✅</w:t>
            </w:r>
            <w:r w:rsidRPr="00EC4FE3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Todo sigue funcionando</w:t>
            </w:r>
          </w:p>
        </w:tc>
      </w:tr>
    </w:tbl>
    <w:p w14:paraId="655F836B" w14:textId="2E9969A9" w:rsidR="009A3EDE" w:rsidRDefault="00685B4E">
      <w:r>
        <w:tab/>
      </w:r>
    </w:p>
    <w:sectPr w:rsidR="009A3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393601">
    <w:abstractNumId w:val="8"/>
  </w:num>
  <w:num w:numId="2" w16cid:durableId="104423138">
    <w:abstractNumId w:val="6"/>
  </w:num>
  <w:num w:numId="3" w16cid:durableId="1549805286">
    <w:abstractNumId w:val="5"/>
  </w:num>
  <w:num w:numId="4" w16cid:durableId="1245797457">
    <w:abstractNumId w:val="4"/>
  </w:num>
  <w:num w:numId="5" w16cid:durableId="1386684308">
    <w:abstractNumId w:val="7"/>
  </w:num>
  <w:num w:numId="6" w16cid:durableId="405759631">
    <w:abstractNumId w:val="3"/>
  </w:num>
  <w:num w:numId="7" w16cid:durableId="1614240381">
    <w:abstractNumId w:val="2"/>
  </w:num>
  <w:num w:numId="8" w16cid:durableId="632953959">
    <w:abstractNumId w:val="1"/>
  </w:num>
  <w:num w:numId="9" w16cid:durableId="11480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B4E"/>
    <w:rsid w:val="009A3EDE"/>
    <w:rsid w:val="00AA1D8D"/>
    <w:rsid w:val="00AA7C85"/>
    <w:rsid w:val="00B47730"/>
    <w:rsid w:val="00C82D70"/>
    <w:rsid w:val="00CB0664"/>
    <w:rsid w:val="00D970C8"/>
    <w:rsid w:val="00E9157A"/>
    <w:rsid w:val="00EC4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B2F5BC"/>
  <w14:defaultImageDpi w14:val="300"/>
  <w15:docId w15:val="{66C83D7D-F08B-4AE4-B8B8-B634C5AD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C4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BORDA APARCO</cp:lastModifiedBy>
  <cp:revision>4</cp:revision>
  <dcterms:created xsi:type="dcterms:W3CDTF">2013-12-23T23:15:00Z</dcterms:created>
  <dcterms:modified xsi:type="dcterms:W3CDTF">2025-05-24T23:41:00Z</dcterms:modified>
  <cp:category/>
</cp:coreProperties>
</file>